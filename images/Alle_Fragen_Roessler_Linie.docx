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Fragen für das Gespräch mit Rössler Linie</w:t>
      </w:r>
    </w:p>
    <w:p>
      <w:pPr>
        <w:pStyle w:val="ListNumber"/>
      </w:pPr>
      <w:r>
        <w:t>1. Какие главные задачи должен решить чат-бот на сайте вашей компании?</w:t>
      </w:r>
    </w:p>
    <w:p>
      <w:pPr>
        <w:ind w:left="480"/>
      </w:pPr>
      <w:r>
        <w:t>Welche Hauptaufgaben soll der Chatbot auf Ihrer Unternehmenswebsite erfüllen?</w:t>
      </w:r>
    </w:p>
    <w:p>
      <w:pPr>
        <w:pStyle w:val="ListNumber"/>
      </w:pPr>
      <w:r>
        <w:t>2. Есть ли конкретные сценарии использования бота, которые вы хотите особенно выделить?</w:t>
      </w:r>
    </w:p>
    <w:p>
      <w:pPr>
        <w:ind w:left="480"/>
      </w:pPr>
      <w:r>
        <w:t>Gibt es bestimmte Nutzungsszenarien, die Sie im Chatbot besonders betonen möchten?</w:t>
      </w:r>
    </w:p>
    <w:p>
      <w:pPr>
        <w:pStyle w:val="ListNumber"/>
      </w:pPr>
      <w:r>
        <w:t>3. На каких языках должен работать чат-бот?</w:t>
      </w:r>
    </w:p>
    <w:p>
      <w:pPr>
        <w:ind w:left="480"/>
      </w:pPr>
      <w:r>
        <w:t>In welchen Sprachen soll der Chatbot verfügbar sein?</w:t>
      </w:r>
    </w:p>
    <w:p>
      <w:pPr>
        <w:pStyle w:val="ListNumber"/>
      </w:pPr>
      <w:r>
        <w:t>4. Как часто обновляется информация о турах, ценах и расписании на сайте?</w:t>
      </w:r>
    </w:p>
    <w:p>
      <w:pPr>
        <w:ind w:left="480"/>
      </w:pPr>
      <w:r>
        <w:t>Wie häufig werden die Informationen zu Touren, Preisen und Fahrplänen auf Ihrer Website aktualisiert?</w:t>
      </w:r>
    </w:p>
    <w:p>
      <w:pPr>
        <w:pStyle w:val="ListNumber"/>
      </w:pPr>
      <w:r>
        <w:t>5. Какие группы клиентов вы хотели бы чаще привлекать с помощью чат-бота?</w:t>
      </w:r>
    </w:p>
    <w:p>
      <w:pPr>
        <w:ind w:left="480"/>
      </w:pPr>
      <w:r>
        <w:t>Welche Kundengruppen möchten Sie mithilfe des Chatbots häufiger ansprechen?</w:t>
      </w:r>
    </w:p>
    <w:p>
      <w:pPr>
        <w:pStyle w:val="ListNumber"/>
      </w:pPr>
      <w:r>
        <w:t>6. Кто обращается к вам очень редко и почему, на ваш взгляд?</w:t>
      </w:r>
    </w:p>
    <w:p>
      <w:pPr>
        <w:ind w:left="480"/>
      </w:pPr>
      <w:r>
        <w:t>Welche Kunden wenden sich nur selten an Sie, und warum Ihrer Meinung nach?</w:t>
      </w:r>
    </w:p>
    <w:p>
      <w:pPr>
        <w:pStyle w:val="ListNumber"/>
      </w:pPr>
      <w:r>
        <w:t>7. Хотите ли вы интегрировать возможность бронирования через чат-бот?</w:t>
      </w:r>
    </w:p>
    <w:p>
      <w:pPr>
        <w:ind w:left="480"/>
      </w:pPr>
      <w:r>
        <w:t>Möchten Sie eine Buchungsfunktion direkt im Chatbot integrieren?</w:t>
      </w:r>
    </w:p>
    <w:p>
      <w:pPr>
        <w:pStyle w:val="ListNumber"/>
      </w:pPr>
      <w:r>
        <w:t>8. Сколько обращений вы получаете ежедневно по телефону или электронной почте?</w:t>
      </w:r>
    </w:p>
    <w:p>
      <w:pPr>
        <w:ind w:left="480"/>
      </w:pPr>
      <w:r>
        <w:t>Wie viele Anfragen erhalten Sie täglich per Telefon oder E-Mail?</w:t>
      </w:r>
    </w:p>
    <w:p>
      <w:pPr>
        <w:pStyle w:val="ListNumber"/>
      </w:pPr>
      <w:r>
        <w:t>9. Какие вопросы чаще всего задают клиенты вашей службе поддержки? Можете ли вы предоставить список наиболее частых вопросов?</w:t>
      </w:r>
    </w:p>
    <w:p>
      <w:pPr>
        <w:ind w:left="480"/>
      </w:pPr>
      <w:r>
        <w:t>Welche Fragen stellen Kunden am häufigsten an Ihren Kundendienst? Können Sie eine Liste der häufigsten Fragen bereitstellen?</w:t>
      </w:r>
    </w:p>
    <w:p>
      <w:pPr>
        <w:pStyle w:val="ListNumber"/>
      </w:pPr>
      <w:r>
        <w:t>10. Какие разделы информации вы бы предложили выделить в чат-боте для удобства клиента (например, «Цены», «Туры», «Наши корабли», «Бронирование» и т.д.)?</w:t>
      </w:r>
    </w:p>
    <w:p>
      <w:pPr>
        <w:ind w:left="480"/>
      </w:pPr>
      <w:r>
        <w:t>Welche Informationsbereiche würden Sie im Chatbot hervorheben, um die Benutzerfreundlichkeit zu verbessern (z. B. „Preise“, „Touren“, „Unsere Schiffe“, „Buchung“ usw.)?</w:t>
      </w:r>
    </w:p>
    <w:p>
      <w:pPr>
        <w:pStyle w:val="ListNumber"/>
      </w:pPr>
      <w:r>
        <w:t>11. Есть ли у вас список часто задаваемых вопросов от клиентов, который можно интегрировать в чат-бот?</w:t>
      </w:r>
    </w:p>
    <w:p>
      <w:pPr>
        <w:ind w:left="480"/>
      </w:pPr>
      <w:r>
        <w:t>Haben Sie eine Liste häufig gestellter Fragen von Kunden, die in den Chatbot integriert werden kann?</w:t>
      </w:r>
    </w:p>
    <w:p>
      <w:pPr>
        <w:pStyle w:val="ListNumber"/>
      </w:pPr>
      <w:r>
        <w:t>12. Есть ли у вас предпочтения по структуре ответов чат-бота (например: краткий ответ + кнопка 'подробнее', или сразу развернутый ответ)?</w:t>
      </w:r>
    </w:p>
    <w:p>
      <w:pPr>
        <w:ind w:left="480"/>
      </w:pPr>
      <w:r>
        <w:t>Haben Sie Präferenzen hinsichtlich der Antwortstruktur des Chatbots (z. B. kurze Antwort + Schaltfläche „Mehr erfahren“ oder direkt eine ausführliche Antwort)?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